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4F8D" w14:textId="53C111ED" w:rsidR="00386064" w:rsidRDefault="001F078F">
      <w:r>
        <w:t>Hello</w:t>
      </w:r>
      <w:r w:rsidR="0022281A">
        <w:t xml:space="preserve"> my friend </w:t>
      </w:r>
    </w:p>
    <w:p w14:paraId="396D0BC1" w14:textId="75F27E53" w:rsidR="001F078F" w:rsidRDefault="001F078F"/>
    <w:p w14:paraId="72E53FCB" w14:textId="7B8FC820" w:rsidR="001F078F" w:rsidRDefault="001F078F">
      <w:r>
        <w:t>There</w:t>
      </w:r>
      <w:r w:rsidR="0022281A">
        <w:t xml:space="preserve"> are 4 words</w:t>
      </w:r>
    </w:p>
    <w:p w14:paraId="7835D73D" w14:textId="69C85814" w:rsidR="001F078F" w:rsidRDefault="001F078F"/>
    <w:p w14:paraId="45E7D4DA" w14:textId="5B177BCD" w:rsidR="001F078F" w:rsidRDefault="001F078F">
      <w:r>
        <w:t>How are you?</w:t>
      </w:r>
    </w:p>
    <w:p w14:paraId="2EF55D1D" w14:textId="55FD800A" w:rsidR="001F078F" w:rsidRDefault="001F078F"/>
    <w:p w14:paraId="7925E8C1" w14:textId="3E5F2E3F" w:rsidR="0022281A" w:rsidRDefault="0022281A">
      <w:r>
        <w:t>1</w:t>
      </w:r>
    </w:p>
    <w:p w14:paraId="63CAD26B" w14:textId="77777777" w:rsidR="001F078F" w:rsidRDefault="001F078F"/>
    <w:sectPr w:rsidR="001F0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78F"/>
    <w:rsid w:val="0022281A"/>
    <w:rsid w:val="0029639D"/>
    <w:rsid w:val="00326F90"/>
    <w:rsid w:val="003860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7E39A"/>
  <w14:defaultImageDpi w14:val="300"/>
  <w15:docId w15:val="{0F89C989-2EA2-4661-8DFF-342DB8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E89EC2-F989-4080-BED7-91548BA6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Vlissidis</cp:lastModifiedBy>
  <cp:revision>3</cp:revision>
  <dcterms:created xsi:type="dcterms:W3CDTF">2013-12-23T23:15:00Z</dcterms:created>
  <dcterms:modified xsi:type="dcterms:W3CDTF">2020-05-16T10:49:00Z</dcterms:modified>
  <cp:category/>
</cp:coreProperties>
</file>